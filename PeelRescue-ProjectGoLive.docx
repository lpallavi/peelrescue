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5D56" w14:textId="7872890E" w:rsidR="0095449D" w:rsidRDefault="000564AA">
      <w:pPr>
        <w:pStyle w:val="Title"/>
      </w:pPr>
      <w:r>
        <w:t>PEel</w:t>
      </w:r>
      <w:r w:rsidR="00D849F9">
        <w:t xml:space="preserve"> Rescue</w:t>
      </w:r>
    </w:p>
    <w:p w14:paraId="17629A77" w14:textId="3E8BE90D" w:rsidR="0095449D" w:rsidRDefault="000564AA">
      <w:pPr>
        <w:pStyle w:val="Subtitle"/>
      </w:pPr>
      <w:r>
        <w:t>2</w:t>
      </w:r>
      <w:r w:rsidR="00D849F9">
        <w:t xml:space="preserve">6 April </w:t>
      </w:r>
      <w:r>
        <w:t>021</w:t>
      </w:r>
      <w:r w:rsidR="00D849F9">
        <w:t xml:space="preserve"> </w:t>
      </w:r>
      <w:r w:rsidR="00D849F9" w:rsidRPr="00D849F9">
        <w:t>to 14 May 2021</w:t>
      </w:r>
    </w:p>
    <w:p w14:paraId="3CCC8233" w14:textId="77777777" w:rsidR="0095449D" w:rsidRDefault="000564AA">
      <w:pPr>
        <w:pStyle w:val="Heading1"/>
      </w:pPr>
      <w:r>
        <w:t>Overview</w:t>
      </w:r>
    </w:p>
    <w:p w14:paraId="0CABB67F" w14:textId="77777777" w:rsidR="0095449D" w:rsidRDefault="000564AA">
      <w:pPr>
        <w:pStyle w:val="Heading2"/>
        <w:numPr>
          <w:ilvl w:val="0"/>
          <w:numId w:val="1"/>
        </w:numPr>
      </w:pPr>
      <w:r>
        <w:t>Project Background and Description</w:t>
      </w:r>
    </w:p>
    <w:tbl>
      <w:tblPr>
        <w:tblStyle w:val="a"/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80" w:firstRow="0" w:lastRow="0" w:firstColumn="1" w:lastColumn="0" w:noHBand="0" w:noVBand="1"/>
      </w:tblPr>
      <w:tblGrid>
        <w:gridCol w:w="577"/>
        <w:gridCol w:w="8783"/>
      </w:tblGrid>
      <w:tr w:rsidR="0095449D" w14:paraId="489770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3284E30E" w14:textId="77777777" w:rsidR="0095449D" w:rsidRDefault="000564A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EC20CB" wp14:editId="04B2E98F">
                      <wp:extent cx="141605" cy="141605"/>
                      <wp:effectExtent l="0" t="0" r="0" b="0"/>
                      <wp:docPr id="73" name="Group 7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98" y="3709198"/>
                                <a:chExt cx="141605" cy="141605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976D8F3" w14:textId="77777777" w:rsidR="0095449D" w:rsidRDefault="009544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2E75B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6C6CDE" w14:textId="77777777" w:rsidR="0095449D" w:rsidRDefault="009544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Freeform: Shape 4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EC20CB" id="Group 73" o:spid="_x0000_s102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">
                      <v:group id="Group 1" o:spid="_x0000_s102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2976D8F3" w14:textId="77777777" w:rsidR="0095449D" w:rsidRDefault="0095449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" o:spid="_x0000_s102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" fillcolor="#2e75b5" stroked="f">
                          <v:textbox inset="2.53958mm,2.53958mm,2.53958mm,2.53958mm">
                            <w:txbxContent>
                              <w:p w14:paraId="3E6C6CDE" w14:textId="77777777" w:rsidR="0095449D" w:rsidRDefault="0095449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" o:spid="_x0000_s103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2F075D6A" w14:textId="068B4E6E" w:rsidR="0095449D" w:rsidRDefault="00D849F9" w:rsidP="00D84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16"/>
                <w:szCs w:val="16"/>
              </w:rPr>
            </w:pPr>
            <w:r>
              <w:rPr>
                <w:i/>
                <w:color w:val="595959"/>
                <w:sz w:val="16"/>
                <w:szCs w:val="16"/>
              </w:rPr>
              <w:t xml:space="preserve">Created by Nitu </w:t>
            </w:r>
            <w:proofErr w:type="spellStart"/>
            <w:r>
              <w:rPr>
                <w:i/>
                <w:color w:val="595959"/>
                <w:sz w:val="16"/>
                <w:szCs w:val="16"/>
              </w:rPr>
              <w:t>Balwani</w:t>
            </w:r>
            <w:proofErr w:type="spellEnd"/>
            <w:r>
              <w:rPr>
                <w:i/>
                <w:color w:val="595959"/>
                <w:sz w:val="16"/>
                <w:szCs w:val="16"/>
              </w:rPr>
              <w:t xml:space="preserve"> and Pallavi Limaye</w:t>
            </w:r>
          </w:p>
        </w:tc>
      </w:tr>
    </w:tbl>
    <w:p w14:paraId="444E2E03" w14:textId="77777777" w:rsidR="00D849F9" w:rsidRDefault="00D849F9" w:rsidP="00D849F9"/>
    <w:p w14:paraId="5DA13062" w14:textId="63E9AD3E" w:rsidR="00D849F9" w:rsidRDefault="00D849F9" w:rsidP="00D849F9">
      <w:r w:rsidRPr="00D849F9">
        <w:t xml:space="preserve">Peel Rescue is an e-commerce shopping portal for buying/selling fruits peels to help reduce food </w:t>
      </w:r>
      <w:proofErr w:type="gramStart"/>
      <w:r w:rsidRPr="00D849F9">
        <w:t>wast</w:t>
      </w:r>
      <w:r>
        <w:t>age, and</w:t>
      </w:r>
      <w:proofErr w:type="gramEnd"/>
      <w:r>
        <w:t xml:space="preserve"> recover the abundance of nutrients present in fruit peel and put it to good use.</w:t>
      </w:r>
    </w:p>
    <w:p w14:paraId="41C6FE4F" w14:textId="1D7EAB23" w:rsidR="00D849F9" w:rsidRDefault="00D849F9" w:rsidP="00D849F9">
      <w:r>
        <w:t xml:space="preserve">This project is built upon the concepts learnt at </w:t>
      </w:r>
      <w:proofErr w:type="spellStart"/>
      <w:r>
        <w:t>GoSchool</w:t>
      </w:r>
      <w:proofErr w:type="spellEnd"/>
      <w:r>
        <w:t xml:space="preserve"> during the period January - April 2021.</w:t>
      </w:r>
    </w:p>
    <w:p w14:paraId="2F390F95" w14:textId="6E6A83FC" w:rsidR="00D849F9" w:rsidRDefault="00D849F9" w:rsidP="00D849F9">
      <w:r>
        <w:t xml:space="preserve">The theme of the project is to promote sustainability and reduce carbon footprint by </w:t>
      </w:r>
      <w:r w:rsidR="007C7CFD">
        <w:t xml:space="preserve">choosing to recycle and reuse products such as a fruit peel that is normally just discarded without a second thought. This is one small </w:t>
      </w:r>
      <w:r>
        <w:t xml:space="preserve">step towards </w:t>
      </w:r>
      <w:r w:rsidR="007C7CFD">
        <w:t xml:space="preserve">reducing the </w:t>
      </w:r>
      <w:r>
        <w:t xml:space="preserve">effects </w:t>
      </w:r>
      <w:r w:rsidR="007C7CFD">
        <w:t>on our environment and c</w:t>
      </w:r>
      <w:r>
        <w:t>limate change due to</w:t>
      </w:r>
      <w:r w:rsidR="007C7CFD">
        <w:t xml:space="preserve"> </w:t>
      </w:r>
      <w:r>
        <w:t>wast</w:t>
      </w:r>
      <w:r w:rsidR="007C7CFD">
        <w:t>age of food.</w:t>
      </w:r>
      <w:r>
        <w:t xml:space="preserve"> </w:t>
      </w:r>
    </w:p>
    <w:p w14:paraId="74BE9D36" w14:textId="4681F28F" w:rsidR="0095449D" w:rsidRDefault="007C7CFD" w:rsidP="00D849F9">
      <w:r>
        <w:t xml:space="preserve">The primary users of this </w:t>
      </w:r>
      <w:r w:rsidR="00D849F9">
        <w:t xml:space="preserve">online website </w:t>
      </w:r>
      <w:r>
        <w:t>are fruit peel generators such as f</w:t>
      </w:r>
      <w:r w:rsidR="00D849F9">
        <w:t>ruit juice shop owner</w:t>
      </w:r>
      <w:r>
        <w:t>s who</w:t>
      </w:r>
      <w:r w:rsidR="00D849F9">
        <w:t xml:space="preserve"> can sell leftover fruit peels </w:t>
      </w:r>
      <w:r>
        <w:t>to several fruit peel consumers which are i</w:t>
      </w:r>
      <w:r w:rsidR="00D849F9">
        <w:t>ndust</w:t>
      </w:r>
      <w:r>
        <w:t>ries that are looking for high value nutrients to be used in their products.</w:t>
      </w:r>
    </w:p>
    <w:p w14:paraId="4FA2235E" w14:textId="77777777" w:rsidR="0095449D" w:rsidRDefault="000564AA">
      <w:pPr>
        <w:pStyle w:val="Heading2"/>
        <w:numPr>
          <w:ilvl w:val="0"/>
          <w:numId w:val="1"/>
        </w:numPr>
      </w:pPr>
      <w:r>
        <w:t>Project Scope</w:t>
      </w:r>
    </w:p>
    <w:tbl>
      <w:tblPr>
        <w:tblStyle w:val="a0"/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80" w:firstRow="0" w:lastRow="0" w:firstColumn="1" w:lastColumn="0" w:noHBand="0" w:noVBand="1"/>
      </w:tblPr>
      <w:tblGrid>
        <w:gridCol w:w="577"/>
        <w:gridCol w:w="8783"/>
      </w:tblGrid>
      <w:tr w:rsidR="0095449D" w14:paraId="517B00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1A33A5A4" w14:textId="77777777" w:rsidR="0095449D" w:rsidRDefault="000564A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B6D64F" wp14:editId="274879DB">
                      <wp:extent cx="141605" cy="141605"/>
                      <wp:effectExtent l="0" t="0" r="0" b="0"/>
                      <wp:docPr id="72" name="Group 72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98" y="3709198"/>
                                <a:chExt cx="141605" cy="141605"/>
                              </a:xfrm>
                            </wpg:grpSpPr>
                            <wpg:grpSp>
                              <wpg:cNvPr id="5" name="Group 5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73DEA2" w14:textId="77777777" w:rsidR="0095449D" w:rsidRDefault="009544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2E75B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2836A4" w14:textId="77777777" w:rsidR="0095449D" w:rsidRDefault="009544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Freeform: Shape 8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B6D64F" id="Group 72" o:spid="_x0000_s1031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">
                      <v:group id="Group 5" o:spid="_x0000_s1032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ect id="Rectangle 6" o:spid="_x0000_s1033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7373DEA2" w14:textId="77777777" w:rsidR="0095449D" w:rsidRDefault="0095449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7" o:spid="_x0000_s1034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" fillcolor="#2e75b5" stroked="f">
                          <v:textbox inset="2.53958mm,2.53958mm,2.53958mm,2.53958mm">
                            <w:txbxContent>
                              <w:p w14:paraId="542836A4" w14:textId="77777777" w:rsidR="0095449D" w:rsidRDefault="0095449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8" o:spid="_x0000_s1035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66A25E91" w14:textId="7E12C97F" w:rsidR="00E94067" w:rsidRDefault="007C7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16"/>
                <w:szCs w:val="16"/>
              </w:rPr>
            </w:pPr>
            <w:r>
              <w:rPr>
                <w:i/>
                <w:color w:val="595959"/>
                <w:sz w:val="16"/>
                <w:szCs w:val="16"/>
              </w:rPr>
              <w:t xml:space="preserve">The Peel Rescue project aims to demonstrate our understanding of the concepts learnt during the modules: </w:t>
            </w:r>
          </w:p>
          <w:p w14:paraId="4A664BE9" w14:textId="50C66876" w:rsidR="0095449D" w:rsidRDefault="007C7C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16"/>
                <w:szCs w:val="16"/>
              </w:rPr>
            </w:pPr>
            <w:r>
              <w:rPr>
                <w:i/>
                <w:color w:val="595959"/>
                <w:sz w:val="16"/>
                <w:szCs w:val="16"/>
              </w:rPr>
              <w:t xml:space="preserve">Go Basic, Go Advanced, Go </w:t>
            </w:r>
            <w:proofErr w:type="gramStart"/>
            <w:r>
              <w:rPr>
                <w:i/>
                <w:color w:val="595959"/>
                <w:sz w:val="16"/>
                <w:szCs w:val="16"/>
              </w:rPr>
              <w:t>In</w:t>
            </w:r>
            <w:proofErr w:type="gramEnd"/>
            <w:r>
              <w:rPr>
                <w:i/>
                <w:color w:val="595959"/>
                <w:sz w:val="16"/>
                <w:szCs w:val="16"/>
              </w:rPr>
              <w:t xml:space="preserve"> Action I, Go In Action II, Microservices I and Microservices II</w:t>
            </w:r>
          </w:p>
        </w:tc>
      </w:tr>
    </w:tbl>
    <w:p w14:paraId="26790340" w14:textId="77777777" w:rsidR="007C7CFD" w:rsidRDefault="007C7CFD" w:rsidP="007C7CFD"/>
    <w:p w14:paraId="48BBEE15" w14:textId="02816C64" w:rsidR="007C7CFD" w:rsidRPr="007C7CFD" w:rsidRDefault="007C7CFD" w:rsidP="007C7CFD">
      <w:pPr>
        <w:rPr>
          <w:b/>
          <w:bCs/>
          <w:sz w:val="20"/>
          <w:szCs w:val="20"/>
        </w:rPr>
      </w:pPr>
      <w:r w:rsidRPr="007C7CFD">
        <w:rPr>
          <w:b/>
          <w:bCs/>
          <w:sz w:val="20"/>
          <w:szCs w:val="20"/>
        </w:rPr>
        <w:t xml:space="preserve">Build an e-commerce portal </w:t>
      </w:r>
      <w:r>
        <w:rPr>
          <w:b/>
          <w:bCs/>
          <w:sz w:val="20"/>
          <w:szCs w:val="20"/>
        </w:rPr>
        <w:t>t</w:t>
      </w:r>
      <w:r w:rsidRPr="007C7CFD">
        <w:rPr>
          <w:b/>
          <w:bCs/>
          <w:sz w:val="20"/>
          <w:szCs w:val="20"/>
        </w:rPr>
        <w:t xml:space="preserve">o demonstrate the concepts learnt at </w:t>
      </w:r>
      <w:proofErr w:type="spellStart"/>
      <w:r w:rsidRPr="007C7CFD">
        <w:rPr>
          <w:b/>
          <w:bCs/>
          <w:sz w:val="20"/>
          <w:szCs w:val="20"/>
        </w:rPr>
        <w:t>GoSchool</w:t>
      </w:r>
      <w:proofErr w:type="spellEnd"/>
      <w:r>
        <w:rPr>
          <w:b/>
          <w:bCs/>
          <w:sz w:val="20"/>
          <w:szCs w:val="20"/>
        </w:rPr>
        <w:t>:</w:t>
      </w:r>
    </w:p>
    <w:p w14:paraId="6CA98593" w14:textId="3F27000D" w:rsidR="007C7CFD" w:rsidRDefault="007C7CFD" w:rsidP="00E94067">
      <w:pPr>
        <w:pStyle w:val="ListParagraph"/>
        <w:numPr>
          <w:ilvl w:val="0"/>
          <w:numId w:val="5"/>
        </w:numPr>
      </w:pPr>
      <w:r w:rsidRPr="00E94067">
        <w:rPr>
          <w:b/>
          <w:bCs/>
        </w:rPr>
        <w:t>Data structures</w:t>
      </w:r>
      <w:r>
        <w:t xml:space="preserve">:  Linked list for organizing cart items for </w:t>
      </w:r>
      <w:proofErr w:type="gramStart"/>
      <w:r>
        <w:t>buyer</w:t>
      </w:r>
      <w:proofErr w:type="gramEnd"/>
    </w:p>
    <w:p w14:paraId="3E765276" w14:textId="2F9E08CE" w:rsidR="007C7CFD" w:rsidRDefault="007C7CFD" w:rsidP="00E94067">
      <w:pPr>
        <w:pStyle w:val="ListParagraph"/>
        <w:numPr>
          <w:ilvl w:val="0"/>
          <w:numId w:val="5"/>
        </w:numPr>
      </w:pPr>
      <w:r w:rsidRPr="00E94067">
        <w:rPr>
          <w:b/>
          <w:bCs/>
        </w:rPr>
        <w:t>Microservice</w:t>
      </w:r>
      <w:r>
        <w:t xml:space="preserve">: Created a REST API with JSON for storing seller’s item </w:t>
      </w:r>
      <w:proofErr w:type="gramStart"/>
      <w:r>
        <w:t>information</w:t>
      </w:r>
      <w:proofErr w:type="gramEnd"/>
    </w:p>
    <w:p w14:paraId="5C464EA9" w14:textId="10F06AF2" w:rsidR="007C7CFD" w:rsidRDefault="007C7CFD" w:rsidP="00E94067">
      <w:pPr>
        <w:pStyle w:val="ListParagraph"/>
        <w:numPr>
          <w:ilvl w:val="0"/>
          <w:numId w:val="5"/>
        </w:numPr>
      </w:pPr>
      <w:r w:rsidRPr="00E94067">
        <w:rPr>
          <w:b/>
          <w:bCs/>
        </w:rPr>
        <w:t>Security</w:t>
      </w:r>
      <w:r>
        <w:t xml:space="preserve">:  </w:t>
      </w:r>
    </w:p>
    <w:p w14:paraId="1044826A" w14:textId="77777777" w:rsidR="007C7CFD" w:rsidRDefault="007C7CFD" w:rsidP="00E94067">
      <w:pPr>
        <w:pStyle w:val="ListParagraph"/>
        <w:numPr>
          <w:ilvl w:val="1"/>
          <w:numId w:val="5"/>
        </w:numPr>
      </w:pPr>
      <w:r>
        <w:t>SSL/</w:t>
      </w:r>
      <w:proofErr w:type="gramStart"/>
      <w:r>
        <w:t>TLS  Protocol</w:t>
      </w:r>
      <w:proofErr w:type="gramEnd"/>
      <w:r>
        <w:t xml:space="preserve"> for Application, and REST API</w:t>
      </w:r>
    </w:p>
    <w:p w14:paraId="2F4BC7E5" w14:textId="7AD07FEB" w:rsidR="007C7CFD" w:rsidRDefault="007C7CFD" w:rsidP="00E94067">
      <w:pPr>
        <w:pStyle w:val="ListParagraph"/>
        <w:numPr>
          <w:ilvl w:val="1"/>
          <w:numId w:val="5"/>
        </w:numPr>
      </w:pPr>
      <w:r>
        <w:t>Login/Signup validation</w:t>
      </w:r>
    </w:p>
    <w:p w14:paraId="09405631" w14:textId="59FA038F" w:rsidR="007C7CFD" w:rsidRDefault="007C7CFD" w:rsidP="00E94067">
      <w:pPr>
        <w:pStyle w:val="ListParagraph"/>
        <w:numPr>
          <w:ilvl w:val="1"/>
          <w:numId w:val="5"/>
        </w:numPr>
      </w:pPr>
      <w:r>
        <w:t>Concurrent login detection</w:t>
      </w:r>
    </w:p>
    <w:p w14:paraId="0437398C" w14:textId="16BD8430" w:rsidR="007C7CFD" w:rsidRDefault="007C7CFD" w:rsidP="00E94067">
      <w:pPr>
        <w:pStyle w:val="ListParagraph"/>
        <w:numPr>
          <w:ilvl w:val="1"/>
          <w:numId w:val="5"/>
        </w:numPr>
      </w:pPr>
      <w:r>
        <w:t>API keys</w:t>
      </w:r>
    </w:p>
    <w:p w14:paraId="55A7559F" w14:textId="1A76C76B" w:rsidR="007C7CFD" w:rsidRDefault="007C7CFD" w:rsidP="00E94067">
      <w:pPr>
        <w:pStyle w:val="ListParagraph"/>
        <w:numPr>
          <w:ilvl w:val="1"/>
          <w:numId w:val="5"/>
        </w:numPr>
      </w:pPr>
      <w:r>
        <w:t>UUID for cookies</w:t>
      </w:r>
    </w:p>
    <w:p w14:paraId="0F8CA395" w14:textId="40FBB54D" w:rsidR="007C7CFD" w:rsidRDefault="007C7CFD" w:rsidP="00E94067">
      <w:pPr>
        <w:pStyle w:val="ListParagraph"/>
        <w:numPr>
          <w:ilvl w:val="1"/>
          <w:numId w:val="5"/>
        </w:numPr>
      </w:pPr>
      <w:r>
        <w:t>Hashed password, constant time verification of password</w:t>
      </w:r>
    </w:p>
    <w:p w14:paraId="734CF9ED" w14:textId="77777777" w:rsidR="00E94067" w:rsidRDefault="007C7CFD" w:rsidP="007C7CFD">
      <w:pPr>
        <w:pStyle w:val="ListParagraph"/>
        <w:numPr>
          <w:ilvl w:val="0"/>
          <w:numId w:val="5"/>
        </w:numPr>
      </w:pPr>
      <w:r w:rsidRPr="00E94067">
        <w:rPr>
          <w:b/>
          <w:bCs/>
        </w:rPr>
        <w:t xml:space="preserve">Concurrency, </w:t>
      </w:r>
      <w:proofErr w:type="gramStart"/>
      <w:r w:rsidRPr="00E94067">
        <w:rPr>
          <w:b/>
          <w:bCs/>
        </w:rPr>
        <w:t>mutex</w:t>
      </w:r>
      <w:r>
        <w:t xml:space="preserve"> :</w:t>
      </w:r>
      <w:proofErr w:type="gramEnd"/>
      <w:r>
        <w:t xml:space="preserve"> Concurrency used for session management, and mutex for linked list</w:t>
      </w:r>
    </w:p>
    <w:p w14:paraId="72009B47" w14:textId="77777777" w:rsidR="00E94067" w:rsidRDefault="007C7CFD" w:rsidP="007C7CFD">
      <w:pPr>
        <w:pStyle w:val="ListParagraph"/>
        <w:numPr>
          <w:ilvl w:val="0"/>
          <w:numId w:val="5"/>
        </w:numPr>
      </w:pPr>
      <w:r w:rsidRPr="00E94067">
        <w:rPr>
          <w:b/>
          <w:bCs/>
        </w:rPr>
        <w:t>Error handling</w:t>
      </w:r>
      <w:r>
        <w:t>: Reporting errors/warnings/info to log file</w:t>
      </w:r>
    </w:p>
    <w:p w14:paraId="13407949" w14:textId="77777777" w:rsidR="00E94067" w:rsidRDefault="007C7CFD" w:rsidP="007C7CFD">
      <w:pPr>
        <w:pStyle w:val="ListParagraph"/>
        <w:numPr>
          <w:ilvl w:val="0"/>
          <w:numId w:val="5"/>
        </w:numPr>
      </w:pPr>
      <w:r w:rsidRPr="00E94067">
        <w:rPr>
          <w:b/>
          <w:bCs/>
        </w:rPr>
        <w:t xml:space="preserve">Containerization and </w:t>
      </w:r>
      <w:proofErr w:type="gramStart"/>
      <w:r w:rsidRPr="00E94067">
        <w:rPr>
          <w:b/>
          <w:bCs/>
        </w:rPr>
        <w:t>database</w:t>
      </w:r>
      <w:r>
        <w:t xml:space="preserve"> :</w:t>
      </w:r>
      <w:proofErr w:type="gramEnd"/>
      <w:r>
        <w:t xml:space="preserve"> Docker  and </w:t>
      </w:r>
      <w:proofErr w:type="spellStart"/>
      <w:r>
        <w:t>mySQL</w:t>
      </w:r>
      <w:proofErr w:type="spellEnd"/>
    </w:p>
    <w:p w14:paraId="0CD4C76F" w14:textId="77777777" w:rsidR="00E94067" w:rsidRDefault="007C7CFD" w:rsidP="007C7CFD">
      <w:pPr>
        <w:pStyle w:val="ListParagraph"/>
        <w:numPr>
          <w:ilvl w:val="0"/>
          <w:numId w:val="5"/>
        </w:numPr>
      </w:pPr>
      <w:proofErr w:type="gramStart"/>
      <w:r w:rsidRPr="00E94067">
        <w:rPr>
          <w:b/>
          <w:bCs/>
        </w:rPr>
        <w:t>Testing</w:t>
      </w:r>
      <w:r>
        <w:t xml:space="preserve"> :</w:t>
      </w:r>
      <w:proofErr w:type="gramEnd"/>
      <w:r>
        <w:t xml:space="preserve"> Basic DB testing, and Client Console application for testing REST API</w:t>
      </w:r>
    </w:p>
    <w:p w14:paraId="76CE82E4" w14:textId="59F3A54B" w:rsidR="0095449D" w:rsidRDefault="007C7CFD" w:rsidP="007C7CFD">
      <w:pPr>
        <w:pStyle w:val="ListParagraph"/>
        <w:numPr>
          <w:ilvl w:val="0"/>
          <w:numId w:val="5"/>
        </w:numPr>
      </w:pPr>
      <w:r w:rsidRPr="00E94067">
        <w:rPr>
          <w:b/>
          <w:bCs/>
        </w:rPr>
        <w:t>Basic Knowledge of QA Test Cases</w:t>
      </w:r>
      <w:r>
        <w:t xml:space="preserve">: Third party package Data-Dog SQL mock has been used to </w:t>
      </w:r>
      <w:proofErr w:type="gramStart"/>
      <w:r>
        <w:t>mock up</w:t>
      </w:r>
      <w:proofErr w:type="gramEnd"/>
      <w:r>
        <w:t xml:space="preserve"> database functionalities</w:t>
      </w:r>
    </w:p>
    <w:p w14:paraId="6B80499B" w14:textId="3473BEB4" w:rsidR="0095449D" w:rsidRDefault="00E0350B">
      <w:pPr>
        <w:pStyle w:val="Heading2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AA24E4A" wp14:editId="02E4232E">
            <wp:simplePos x="0" y="0"/>
            <wp:positionH relativeFrom="column">
              <wp:posOffset>-44450</wp:posOffset>
            </wp:positionH>
            <wp:positionV relativeFrom="page">
              <wp:posOffset>1568450</wp:posOffset>
            </wp:positionV>
            <wp:extent cx="5983605" cy="3365500"/>
            <wp:effectExtent l="0" t="0" r="0" b="6350"/>
            <wp:wrapTopAndBottom/>
            <wp:docPr id="42" name="Picture 4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Architecture</w:t>
      </w:r>
    </w:p>
    <w:tbl>
      <w:tblPr>
        <w:tblStyle w:val="a1"/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80" w:firstRow="0" w:lastRow="0" w:firstColumn="1" w:lastColumn="0" w:noHBand="0" w:noVBand="1"/>
      </w:tblPr>
      <w:tblGrid>
        <w:gridCol w:w="577"/>
        <w:gridCol w:w="8783"/>
      </w:tblGrid>
      <w:tr w:rsidR="0095449D" w14:paraId="1B64144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3394A4FD" w14:textId="77777777" w:rsidR="0095449D" w:rsidRDefault="000564A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778247" wp14:editId="5DCDAEB7">
                      <wp:extent cx="141605" cy="141605"/>
                      <wp:effectExtent l="0" t="0" r="0" b="0"/>
                      <wp:docPr id="75" name="Group 7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98" y="3709198"/>
                                <a:chExt cx="141605" cy="141605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48D2B73" w14:textId="77777777" w:rsidR="0095449D" w:rsidRDefault="009544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2E75B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A132CA" w14:textId="77777777" w:rsidR="0095449D" w:rsidRDefault="009544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reeform: Shape 12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778247" id="Group 75" o:spid="_x0000_s103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">
                      <v:group id="Group 9" o:spid="_x0000_s103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0" o:spid="_x0000_s103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148D2B73" w14:textId="77777777" w:rsidR="0095449D" w:rsidRDefault="0095449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1" o:spid="_x0000_s103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" fillcolor="#2e75b5" stroked="f">
                          <v:textbox inset="2.53958mm,2.53958mm,2.53958mm,2.53958mm">
                            <w:txbxContent>
                              <w:p w14:paraId="58A132CA" w14:textId="77777777" w:rsidR="0095449D" w:rsidRDefault="0095449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2" o:spid="_x0000_s104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688A441E" w14:textId="278143D5" w:rsidR="0095449D" w:rsidRDefault="00C0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16"/>
                <w:szCs w:val="16"/>
              </w:rPr>
            </w:pPr>
            <w:r>
              <w:rPr>
                <w:i/>
                <w:color w:val="595959"/>
                <w:sz w:val="16"/>
                <w:szCs w:val="16"/>
              </w:rPr>
              <w:t xml:space="preserve">Technologies used: REST API with JSON, Docker and MySQL, Golang Templates with </w:t>
            </w:r>
            <w:proofErr w:type="gramStart"/>
            <w:r>
              <w:rPr>
                <w:i/>
                <w:color w:val="595959"/>
                <w:sz w:val="16"/>
                <w:szCs w:val="16"/>
              </w:rPr>
              <w:t>HTML,CSS</w:t>
            </w:r>
            <w:proofErr w:type="gramEnd"/>
          </w:p>
        </w:tc>
      </w:tr>
    </w:tbl>
    <w:p w14:paraId="6C52A64D" w14:textId="6761EB12" w:rsidR="0095449D" w:rsidRDefault="00B46F4F">
      <w:pPr>
        <w:pStyle w:val="Heading2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A3BFED" wp14:editId="3E2C48BF">
            <wp:simplePos x="0" y="0"/>
            <wp:positionH relativeFrom="column">
              <wp:posOffset>0</wp:posOffset>
            </wp:positionH>
            <wp:positionV relativeFrom="page">
              <wp:posOffset>5829300</wp:posOffset>
            </wp:positionV>
            <wp:extent cx="6005195" cy="3378200"/>
            <wp:effectExtent l="0" t="0" r="0" b="0"/>
            <wp:wrapTopAndBottom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4CD6">
        <w:t>Detailed Structure</w:t>
      </w:r>
    </w:p>
    <w:tbl>
      <w:tblPr>
        <w:tblStyle w:val="a2"/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80" w:firstRow="0" w:lastRow="0" w:firstColumn="1" w:lastColumn="0" w:noHBand="0" w:noVBand="1"/>
      </w:tblPr>
      <w:tblGrid>
        <w:gridCol w:w="577"/>
        <w:gridCol w:w="8783"/>
      </w:tblGrid>
      <w:tr w:rsidR="0095449D" w14:paraId="4A2250D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39C2C525" w14:textId="77777777" w:rsidR="0095449D" w:rsidRDefault="000564A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B482EA" wp14:editId="460F1C15">
                      <wp:extent cx="141605" cy="141605"/>
                      <wp:effectExtent l="0" t="0" r="0" b="0"/>
                      <wp:docPr id="74" name="Group 74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98" y="3709198"/>
                                <a:chExt cx="141605" cy="14160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6E97DD" w14:textId="77777777" w:rsidR="0095449D" w:rsidRDefault="009544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2E75B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FCCC2CE" w14:textId="77777777" w:rsidR="0095449D" w:rsidRDefault="009544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" name="Freeform: Shape 16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B482EA" id="Group 74" o:spid="_x0000_s1041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">
                      <v:group id="Group 13" o:spid="_x0000_s1042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4" o:spid="_x0000_s1043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4A6E97DD" w14:textId="77777777" w:rsidR="0095449D" w:rsidRDefault="0095449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5" o:spid="_x0000_s1044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" fillcolor="#2e75b5" stroked="f">
                          <v:textbox inset="2.53958mm,2.53958mm,2.53958mm,2.53958mm">
                            <w:txbxContent>
                              <w:p w14:paraId="0FCCC2CE" w14:textId="77777777" w:rsidR="0095449D" w:rsidRDefault="0095449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6" o:spid="_x0000_s1045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0011E8F3" w14:textId="13D88B9C" w:rsidR="0095449D" w:rsidRDefault="00C04C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16"/>
                <w:szCs w:val="16"/>
              </w:rPr>
            </w:pPr>
            <w:r>
              <w:rPr>
                <w:i/>
                <w:color w:val="595959"/>
                <w:sz w:val="16"/>
                <w:szCs w:val="16"/>
              </w:rPr>
              <w:t>Primary components of the project are the main application, and the REST API for storing seller items</w:t>
            </w:r>
          </w:p>
        </w:tc>
      </w:tr>
    </w:tbl>
    <w:p w14:paraId="218472DF" w14:textId="1467A642" w:rsidR="0095449D" w:rsidRDefault="0095449D"/>
    <w:p w14:paraId="189CED66" w14:textId="2422E506" w:rsidR="0095449D" w:rsidRDefault="002B41F2">
      <w:pPr>
        <w:pStyle w:val="Heading2"/>
        <w:numPr>
          <w:ilvl w:val="0"/>
          <w:numId w:val="1"/>
        </w:numPr>
      </w:pPr>
      <w:r w:rsidRPr="002B41F2">
        <w:t>Application Setup Requirements and Deliverables</w:t>
      </w:r>
    </w:p>
    <w:tbl>
      <w:tblPr>
        <w:tblStyle w:val="a6"/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Look w:val="0480" w:firstRow="0" w:lastRow="0" w:firstColumn="1" w:lastColumn="0" w:noHBand="0" w:noVBand="1"/>
      </w:tblPr>
      <w:tblGrid>
        <w:gridCol w:w="577"/>
        <w:gridCol w:w="8783"/>
      </w:tblGrid>
      <w:tr w:rsidR="0095449D" w14:paraId="00FE88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574C2950" w14:textId="77777777" w:rsidR="0095449D" w:rsidRDefault="000564A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E32235" wp14:editId="38A4028D">
                      <wp:extent cx="141605" cy="141605"/>
                      <wp:effectExtent l="0" t="0" r="0" b="0"/>
                      <wp:docPr id="78" name="Group 78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98" y="3709198"/>
                                <a:chExt cx="141605" cy="141605"/>
                              </a:xfrm>
                            </wpg:grpSpPr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30" name="Rectangle 30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07B3F68" w14:textId="77777777" w:rsidR="0095449D" w:rsidRDefault="009544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1" name="Rectangle 31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2E75B5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FFA843C" w14:textId="77777777" w:rsidR="0095449D" w:rsidRDefault="0095449D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2" name="Freeform: Shape 32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E32235" id="Group 78" o:spid="_x0000_s104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">
                      <v:group id="Group 29" o:spid="_x0000_s104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<v:rect id="Rectangle 30" o:spid="_x0000_s104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607B3F68" w14:textId="77777777" w:rsidR="0095449D" w:rsidRDefault="0095449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1" o:spid="_x0000_s104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" fillcolor="#2e75b5" stroked="f">
                          <v:textbox inset="2.53958mm,2.53958mm,2.53958mm,2.53958mm">
                            <w:txbxContent>
                              <w:p w14:paraId="6FFA843C" w14:textId="77777777" w:rsidR="0095449D" w:rsidRDefault="0095449D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32" o:spid="_x0000_s105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1FD9C8F1" w14:textId="02CB107C" w:rsidR="0095449D" w:rsidRDefault="005C44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60" w:line="264" w:lineRule="auto"/>
              <w:ind w:right="5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595959"/>
                <w:sz w:val="16"/>
                <w:szCs w:val="16"/>
              </w:rPr>
            </w:pPr>
            <w:r w:rsidRPr="005C44E7">
              <w:rPr>
                <w:i/>
                <w:color w:val="595959"/>
                <w:sz w:val="16"/>
                <w:szCs w:val="16"/>
              </w:rPr>
              <w:t>System Requirements: Microsoft Windows OS PC/ Command prompt console</w:t>
            </w:r>
          </w:p>
        </w:tc>
      </w:tr>
    </w:tbl>
    <w:p w14:paraId="693D6B59" w14:textId="77777777" w:rsidR="005C44E7" w:rsidRDefault="005C44E7">
      <w:pPr>
        <w:pStyle w:val="Heading3"/>
      </w:pPr>
    </w:p>
    <w:p w14:paraId="4A804AE6" w14:textId="77777777" w:rsidR="005C44E7" w:rsidRDefault="005C44E7" w:rsidP="005C44E7">
      <w:pPr>
        <w:pStyle w:val="Heading3"/>
      </w:pPr>
      <w:r w:rsidRPr="005815A1">
        <w:t>Procedure to execute the application in a Windows environment:</w:t>
      </w:r>
    </w:p>
    <w:p w14:paraId="36C63F9C" w14:textId="77777777" w:rsidR="005C44E7" w:rsidRPr="006947C2" w:rsidRDefault="005C44E7" w:rsidP="005C44E7"/>
    <w:p w14:paraId="6E830648" w14:textId="6FC761CB" w:rsidR="005C44E7" w:rsidRDefault="005C44E7" w:rsidP="005C44E7">
      <w:pPr>
        <w:pStyle w:val="ListBullet"/>
        <w:numPr>
          <w:ilvl w:val="0"/>
          <w:numId w:val="6"/>
        </w:numPr>
      </w:pPr>
      <w:r>
        <w:t>Copy the application folder “</w:t>
      </w:r>
      <w:proofErr w:type="spellStart"/>
      <w:r>
        <w:t>projectgolive</w:t>
      </w:r>
      <w:proofErr w:type="spellEnd"/>
      <w:r>
        <w:t xml:space="preserve">” to a folder in PC’s Golang path </w:t>
      </w:r>
      <w:proofErr w:type="gramStart"/>
      <w:r>
        <w:t>e.g.</w:t>
      </w:r>
      <w:proofErr w:type="gramEnd"/>
      <w:r>
        <w:t xml:space="preserve"> D:/Golang/src/projectgolive</w:t>
      </w:r>
    </w:p>
    <w:p w14:paraId="3394E45B" w14:textId="77777777" w:rsidR="005C44E7" w:rsidRDefault="005C44E7" w:rsidP="005C44E7">
      <w:pPr>
        <w:pStyle w:val="ListBullet"/>
        <w:numPr>
          <w:ilvl w:val="0"/>
          <w:numId w:val="0"/>
        </w:numPr>
        <w:ind w:left="432"/>
      </w:pPr>
    </w:p>
    <w:p w14:paraId="7209359F" w14:textId="462E462A" w:rsidR="005C44E7" w:rsidRDefault="005C44E7" w:rsidP="005C44E7">
      <w:pPr>
        <w:pStyle w:val="ListBullet"/>
        <w:numPr>
          <w:ilvl w:val="0"/>
          <w:numId w:val="6"/>
        </w:numPr>
      </w:pPr>
      <w:r>
        <w:t xml:space="preserve">To execute them main </w:t>
      </w:r>
      <w:proofErr w:type="gramStart"/>
      <w:r>
        <w:t>application :</w:t>
      </w:r>
      <w:proofErr w:type="gramEnd"/>
      <w:r>
        <w:t xml:space="preserve"> Execute the application using source code with the command </w:t>
      </w:r>
    </w:p>
    <w:p w14:paraId="665B084D" w14:textId="0A2492B1" w:rsidR="005C44E7" w:rsidRDefault="005C44E7" w:rsidP="005C44E7">
      <w:pPr>
        <w:pStyle w:val="ListBullet"/>
      </w:pPr>
      <w:r>
        <w:t xml:space="preserve">Change directory to </w:t>
      </w:r>
      <w:proofErr w:type="gramStart"/>
      <w:r>
        <w:t>application</w:t>
      </w:r>
      <w:proofErr w:type="gramEnd"/>
    </w:p>
    <w:p w14:paraId="4D5A4F68" w14:textId="1BA3EFCD" w:rsidR="005C44E7" w:rsidRDefault="005C44E7" w:rsidP="005C44E7">
      <w:pPr>
        <w:pStyle w:val="ListBullet"/>
      </w:pPr>
      <w:r>
        <w:t>“</w:t>
      </w:r>
      <w:r w:rsidRPr="005E4668">
        <w:t xml:space="preserve">go run </w:t>
      </w:r>
      <w:proofErr w:type="spellStart"/>
      <w:proofErr w:type="gramStart"/>
      <w:r>
        <w:t>main.go</w:t>
      </w:r>
      <w:proofErr w:type="spellEnd"/>
      <w:proofErr w:type="gramEnd"/>
      <w:r>
        <w:t>”</w:t>
      </w:r>
    </w:p>
    <w:p w14:paraId="7B333CFF" w14:textId="77777777" w:rsidR="005C44E7" w:rsidRDefault="005C44E7" w:rsidP="005C44E7">
      <w:pPr>
        <w:pStyle w:val="ListBullet"/>
        <w:numPr>
          <w:ilvl w:val="1"/>
          <w:numId w:val="6"/>
        </w:numPr>
      </w:pPr>
    </w:p>
    <w:p w14:paraId="1F359C94" w14:textId="122791FF" w:rsidR="005C44E7" w:rsidRDefault="005C44E7" w:rsidP="005C44E7">
      <w:pPr>
        <w:pStyle w:val="ListBullet"/>
        <w:numPr>
          <w:ilvl w:val="0"/>
          <w:numId w:val="6"/>
        </w:numPr>
      </w:pPr>
      <w:r>
        <w:t xml:space="preserve">To execute them Seller REST </w:t>
      </w:r>
      <w:proofErr w:type="gramStart"/>
      <w:r>
        <w:t>API :</w:t>
      </w:r>
      <w:proofErr w:type="gramEnd"/>
      <w:r>
        <w:t xml:space="preserve"> Execute the API using source code with the command </w:t>
      </w:r>
    </w:p>
    <w:p w14:paraId="66C4A1A8" w14:textId="73DA58A8" w:rsidR="005C44E7" w:rsidRDefault="005C44E7" w:rsidP="005C44E7">
      <w:pPr>
        <w:pStyle w:val="ListBullet"/>
      </w:pPr>
      <w:r>
        <w:t xml:space="preserve">Change directory to </w:t>
      </w:r>
      <w:proofErr w:type="spellStart"/>
      <w:proofErr w:type="gramStart"/>
      <w:r>
        <w:t>sellerAPI</w:t>
      </w:r>
      <w:proofErr w:type="spellEnd"/>
      <w:proofErr w:type="gramEnd"/>
    </w:p>
    <w:p w14:paraId="17B53EC4" w14:textId="0B8BA938" w:rsidR="005C44E7" w:rsidRDefault="005C44E7" w:rsidP="005C44E7">
      <w:pPr>
        <w:pStyle w:val="ListBullet"/>
      </w:pPr>
      <w:r>
        <w:t>“</w:t>
      </w:r>
      <w:r w:rsidRPr="005E4668">
        <w:t xml:space="preserve">go </w:t>
      </w:r>
      <w:proofErr w:type="gramStart"/>
      <w:r w:rsidRPr="005E4668">
        <w:t xml:space="preserve">run </w:t>
      </w:r>
      <w:r>
        <w:t>.</w:t>
      </w:r>
      <w:proofErr w:type="gramEnd"/>
      <w:r>
        <w:t>”</w:t>
      </w:r>
    </w:p>
    <w:p w14:paraId="1CA53607" w14:textId="77777777" w:rsidR="005C44E7" w:rsidRDefault="005C44E7" w:rsidP="005C44E7">
      <w:pPr>
        <w:pStyle w:val="ListBullet"/>
        <w:numPr>
          <w:ilvl w:val="0"/>
          <w:numId w:val="0"/>
        </w:numPr>
        <w:ind w:left="432"/>
      </w:pPr>
    </w:p>
    <w:p w14:paraId="09167DF1" w14:textId="0D0CE8C5" w:rsidR="005C44E7" w:rsidRDefault="005C44E7" w:rsidP="005C44E7">
      <w:pPr>
        <w:pStyle w:val="ListBullet"/>
        <w:numPr>
          <w:ilvl w:val="0"/>
          <w:numId w:val="6"/>
        </w:numPr>
      </w:pPr>
      <w:r>
        <w:t>Go source code files for main application: /</w:t>
      </w:r>
      <w:proofErr w:type="gramStart"/>
      <w:r>
        <w:t>application</w:t>
      </w:r>
      <w:proofErr w:type="gramEnd"/>
    </w:p>
    <w:p w14:paraId="3EEA4065" w14:textId="341FB08E" w:rsidR="005C44E7" w:rsidRDefault="005C44E7" w:rsidP="005C44E7">
      <w:pPr>
        <w:pStyle w:val="ListBullet"/>
      </w:pPr>
      <w:proofErr w:type="spellStart"/>
      <w:proofErr w:type="gramStart"/>
      <w:r>
        <w:t>main.go</w:t>
      </w:r>
      <w:proofErr w:type="spellEnd"/>
      <w:proofErr w:type="gramEnd"/>
      <w:r>
        <w:t xml:space="preserve"> – </w:t>
      </w:r>
      <w:r w:rsidRPr="00035CDE">
        <w:t xml:space="preserve">The main file for </w:t>
      </w:r>
      <w:r>
        <w:t>Peel Rescue</w:t>
      </w:r>
      <w:r w:rsidRPr="00035CDE">
        <w:t xml:space="preserve"> </w:t>
      </w:r>
      <w:r>
        <w:t>to start the application</w:t>
      </w:r>
    </w:p>
    <w:p w14:paraId="3BB54539" w14:textId="71C80A09" w:rsidR="005C44E7" w:rsidRDefault="005C44E7" w:rsidP="005C44E7">
      <w:pPr>
        <w:pStyle w:val="ListBullet"/>
      </w:pPr>
      <w:r>
        <w:t xml:space="preserve">config/* – </w:t>
      </w:r>
      <w:r w:rsidRPr="00740601">
        <w:t xml:space="preserve">This </w:t>
      </w:r>
      <w:r>
        <w:t>package</w:t>
      </w:r>
      <w:r w:rsidRPr="00740601">
        <w:t xml:space="preserve"> declares</w:t>
      </w:r>
      <w:r>
        <w:t xml:space="preserve"> all constants, connects to user DB, read admin credentials from env file, declares common functions, create template handle, and handle for error log file, and info/warning/trace </w:t>
      </w:r>
      <w:proofErr w:type="gramStart"/>
      <w:r>
        <w:t>logs</w:t>
      </w:r>
      <w:proofErr w:type="gramEnd"/>
    </w:p>
    <w:p w14:paraId="2235E033" w14:textId="4B25B69D" w:rsidR="007678CC" w:rsidRDefault="007678CC" w:rsidP="005C44E7">
      <w:pPr>
        <w:pStyle w:val="ListBullet"/>
      </w:pPr>
      <w:r>
        <w:t xml:space="preserve">start/* - This package declares all handler functions using gorilla mux router and Listen and Serve using </w:t>
      </w:r>
      <w:proofErr w:type="gramStart"/>
      <w:r>
        <w:t>TLS</w:t>
      </w:r>
      <w:proofErr w:type="gramEnd"/>
    </w:p>
    <w:p w14:paraId="342D7014" w14:textId="33717506" w:rsidR="005C44E7" w:rsidRDefault="005C44E7" w:rsidP="005C44E7">
      <w:pPr>
        <w:pStyle w:val="ListBullet"/>
      </w:pPr>
      <w:r>
        <w:t xml:space="preserve">buyer/* – </w:t>
      </w:r>
      <w:r w:rsidRPr="00740601">
        <w:t xml:space="preserve">This </w:t>
      </w:r>
      <w:r>
        <w:t>package</w:t>
      </w:r>
      <w:r w:rsidRPr="00740601">
        <w:t xml:space="preserve"> contains the linked list data structure for storing </w:t>
      </w:r>
      <w:r>
        <w:t>shopping cart</w:t>
      </w:r>
      <w:r w:rsidRPr="00740601">
        <w:t xml:space="preserve"> </w:t>
      </w:r>
      <w:r>
        <w:t>and handlers for all buyer related functions.</w:t>
      </w:r>
    </w:p>
    <w:p w14:paraId="22A333E9" w14:textId="7DAD00EE" w:rsidR="005C44E7" w:rsidRDefault="005C44E7" w:rsidP="005C44E7">
      <w:pPr>
        <w:pStyle w:val="ListBullet"/>
      </w:pPr>
      <w:r>
        <w:t xml:space="preserve">seller/* – </w:t>
      </w:r>
      <w:r w:rsidRPr="00740601">
        <w:t xml:space="preserve">This </w:t>
      </w:r>
      <w:r>
        <w:t>package</w:t>
      </w:r>
      <w:r w:rsidRPr="00740601">
        <w:t xml:space="preserve"> contains </w:t>
      </w:r>
      <w:r>
        <w:t xml:space="preserve">all handlers for all seller related </w:t>
      </w:r>
      <w:proofErr w:type="gramStart"/>
      <w:r>
        <w:t>functions</w:t>
      </w:r>
      <w:proofErr w:type="gramEnd"/>
    </w:p>
    <w:p w14:paraId="1B6387D1" w14:textId="7237D392" w:rsidR="005C44E7" w:rsidRDefault="005C44E7" w:rsidP="005C44E7">
      <w:pPr>
        <w:pStyle w:val="ListBullet"/>
      </w:pPr>
      <w:r>
        <w:t xml:space="preserve">admin/* – </w:t>
      </w:r>
      <w:r w:rsidRPr="00740601">
        <w:t xml:space="preserve">This </w:t>
      </w:r>
      <w:r>
        <w:t>package</w:t>
      </w:r>
      <w:r w:rsidRPr="00740601">
        <w:t xml:space="preserve"> contains </w:t>
      </w:r>
      <w:r>
        <w:t xml:space="preserve">all handlers for all admin related </w:t>
      </w:r>
      <w:proofErr w:type="gramStart"/>
      <w:r>
        <w:t>functions</w:t>
      </w:r>
      <w:proofErr w:type="gramEnd"/>
    </w:p>
    <w:p w14:paraId="5AAE01C7" w14:textId="6DC6B5D5" w:rsidR="005C44E7" w:rsidRDefault="00F2076B" w:rsidP="005C44E7">
      <w:pPr>
        <w:pStyle w:val="ListBullet"/>
      </w:pPr>
      <w:proofErr w:type="spellStart"/>
      <w:r>
        <w:t>apiclient</w:t>
      </w:r>
      <w:proofErr w:type="spellEnd"/>
      <w:r>
        <w:t>/*</w:t>
      </w:r>
      <w:r w:rsidR="005C44E7">
        <w:t xml:space="preserve"> – </w:t>
      </w:r>
      <w:r w:rsidR="005C44E7" w:rsidRPr="00740601">
        <w:t xml:space="preserve">This </w:t>
      </w:r>
      <w:r w:rsidR="005C44E7">
        <w:t>package</w:t>
      </w:r>
      <w:r w:rsidR="005C44E7" w:rsidRPr="00740601">
        <w:t xml:space="preserve"> contains </w:t>
      </w:r>
      <w:r>
        <w:t xml:space="preserve">all functions used to communicate with REST API using </w:t>
      </w:r>
      <w:proofErr w:type="gramStart"/>
      <w:r>
        <w:t>JSON</w:t>
      </w:r>
      <w:proofErr w:type="gramEnd"/>
    </w:p>
    <w:p w14:paraId="41E01CFC" w14:textId="77777777" w:rsidR="007678CC" w:rsidRDefault="005C44E7" w:rsidP="007678CC">
      <w:pPr>
        <w:pStyle w:val="ListBullet"/>
      </w:pPr>
      <w:r>
        <w:t>server/</w:t>
      </w:r>
      <w:r w:rsidR="00DC5841">
        <w:t>*</w:t>
      </w:r>
      <w:r>
        <w:t xml:space="preserve"> – </w:t>
      </w:r>
      <w:r w:rsidRPr="001A6828">
        <w:t xml:space="preserve">This </w:t>
      </w:r>
      <w:r>
        <w:t>package</w:t>
      </w:r>
      <w:r w:rsidRPr="001A6828">
        <w:t xml:space="preserve"> contains all handler functions used for registration, user/admin login and logout. It also contains session management functions, cookie creation and deletion, input validation and sanitiza</w:t>
      </w:r>
      <w:r>
        <w:t>t</w:t>
      </w:r>
      <w:r w:rsidRPr="001A6828">
        <w:t>ion.</w:t>
      </w:r>
      <w:r w:rsidR="007678CC">
        <w:t xml:space="preserve"> </w:t>
      </w:r>
    </w:p>
    <w:p w14:paraId="4352993E" w14:textId="12898C82" w:rsidR="007678CC" w:rsidRDefault="007678CC" w:rsidP="007678CC">
      <w:pPr>
        <w:pStyle w:val="ListBullet"/>
      </w:pPr>
      <w:proofErr w:type="spellStart"/>
      <w:r>
        <w:t>user_db</w:t>
      </w:r>
      <w:proofErr w:type="spellEnd"/>
      <w:r>
        <w:t xml:space="preserve">/* - This package contains all functions to interact with database storing user </w:t>
      </w:r>
      <w:proofErr w:type="gramStart"/>
      <w:r>
        <w:t>data</w:t>
      </w:r>
      <w:proofErr w:type="gramEnd"/>
    </w:p>
    <w:p w14:paraId="226A98B5" w14:textId="482976EE" w:rsidR="007678CC" w:rsidRDefault="007678CC" w:rsidP="007678CC">
      <w:pPr>
        <w:pStyle w:val="ListBullet"/>
      </w:pPr>
      <w:r>
        <w:t xml:space="preserve">templates/* - This folder contains all templates used in the main </w:t>
      </w:r>
      <w:proofErr w:type="gramStart"/>
      <w:r>
        <w:t>application</w:t>
      </w:r>
      <w:proofErr w:type="gramEnd"/>
    </w:p>
    <w:p w14:paraId="26C26A81" w14:textId="77777777" w:rsidR="003C6F6E" w:rsidRDefault="007678CC" w:rsidP="003C6F6E">
      <w:pPr>
        <w:pStyle w:val="ListBullet"/>
      </w:pPr>
      <w:r>
        <w:t xml:space="preserve">assets/* - This folder contains all the assets used in the main </w:t>
      </w:r>
      <w:proofErr w:type="gramStart"/>
      <w:r>
        <w:t>application</w:t>
      </w:r>
      <w:proofErr w:type="gramEnd"/>
      <w:r w:rsidR="003C6F6E" w:rsidRPr="003C6F6E">
        <w:t xml:space="preserve"> </w:t>
      </w:r>
      <w:r w:rsidR="003C6F6E">
        <w:tab/>
      </w:r>
    </w:p>
    <w:p w14:paraId="2EF07035" w14:textId="44FF9E16" w:rsidR="003C6F6E" w:rsidRDefault="003C6F6E" w:rsidP="003C6F6E">
      <w:pPr>
        <w:pStyle w:val="ListBullet"/>
      </w:pPr>
      <w:r>
        <w:t>cert – This folder stores SSL certificate(</w:t>
      </w:r>
      <w:proofErr w:type="spellStart"/>
      <w:r>
        <w:t>cert.pem</w:t>
      </w:r>
      <w:proofErr w:type="spellEnd"/>
      <w:r>
        <w:t>) and private key(</w:t>
      </w:r>
      <w:proofErr w:type="spellStart"/>
      <w:r>
        <w:t>key.pem</w:t>
      </w:r>
      <w:proofErr w:type="spellEnd"/>
      <w:r>
        <w:t>)</w:t>
      </w:r>
    </w:p>
    <w:p w14:paraId="79C45B8E" w14:textId="50BBC15D" w:rsidR="007678CC" w:rsidRDefault="003C6F6E" w:rsidP="003C6F6E">
      <w:pPr>
        <w:pStyle w:val="ListBullet"/>
      </w:pPr>
      <w:r>
        <w:t>log – This folder stores log file for error log</w:t>
      </w:r>
    </w:p>
    <w:p w14:paraId="4DF5EFD7" w14:textId="77777777" w:rsidR="003C6F6E" w:rsidRDefault="003C6F6E" w:rsidP="003C6F6E">
      <w:pPr>
        <w:pStyle w:val="ListBullet"/>
        <w:numPr>
          <w:ilvl w:val="0"/>
          <w:numId w:val="0"/>
        </w:numPr>
        <w:ind w:left="720"/>
      </w:pPr>
    </w:p>
    <w:p w14:paraId="49575C31" w14:textId="3CAB0F6E" w:rsidR="003C6F6E" w:rsidRDefault="003C6F6E" w:rsidP="003C6F6E">
      <w:pPr>
        <w:pStyle w:val="ListBullet"/>
        <w:numPr>
          <w:ilvl w:val="0"/>
          <w:numId w:val="6"/>
        </w:numPr>
      </w:pPr>
      <w:r>
        <w:t>Go source code files for REST API: /</w:t>
      </w:r>
      <w:proofErr w:type="spellStart"/>
      <w:r>
        <w:t>sellerAPI</w:t>
      </w:r>
      <w:proofErr w:type="spellEnd"/>
    </w:p>
    <w:p w14:paraId="32B2B353" w14:textId="776F24C1" w:rsidR="007678CC" w:rsidRDefault="003C6F6E" w:rsidP="003C6F6E">
      <w:pPr>
        <w:pStyle w:val="ListBullet"/>
        <w:numPr>
          <w:ilvl w:val="0"/>
          <w:numId w:val="11"/>
        </w:numPr>
      </w:pPr>
      <w:proofErr w:type="spellStart"/>
      <w:r>
        <w:t>sellerAPI.go</w:t>
      </w:r>
      <w:proofErr w:type="spellEnd"/>
      <w:r>
        <w:t xml:space="preserve"> – </w:t>
      </w:r>
      <w:r w:rsidRPr="00035CDE">
        <w:t xml:space="preserve">The </w:t>
      </w:r>
      <w:r>
        <w:t>file contains all functions to handler HTTP requests such as POST/GET/PUT AND DELETE</w:t>
      </w:r>
    </w:p>
    <w:p w14:paraId="7DE1F66C" w14:textId="4B597B87" w:rsidR="003C6F6E" w:rsidRDefault="003C6F6E" w:rsidP="003C6F6E">
      <w:pPr>
        <w:pStyle w:val="ListBullet"/>
        <w:numPr>
          <w:ilvl w:val="0"/>
          <w:numId w:val="11"/>
        </w:numPr>
      </w:pPr>
      <w:proofErr w:type="spellStart"/>
      <w:r>
        <w:t>sellerAPIdb.go</w:t>
      </w:r>
      <w:proofErr w:type="spellEnd"/>
      <w:r>
        <w:t xml:space="preserve"> – This file contains functions to interface with DB maintaining seller </w:t>
      </w:r>
      <w:proofErr w:type="gramStart"/>
      <w:r>
        <w:t>items</w:t>
      </w:r>
      <w:proofErr w:type="gramEnd"/>
    </w:p>
    <w:p w14:paraId="42E4DA70" w14:textId="609CBFD8" w:rsidR="0078329B" w:rsidRDefault="0078329B" w:rsidP="0078329B">
      <w:pPr>
        <w:pStyle w:val="ListBullet"/>
        <w:numPr>
          <w:ilvl w:val="0"/>
          <w:numId w:val="0"/>
        </w:numPr>
        <w:ind w:left="720" w:hanging="288"/>
      </w:pPr>
    </w:p>
    <w:p w14:paraId="7D104C84" w14:textId="77777777" w:rsidR="0078329B" w:rsidRDefault="0078329B" w:rsidP="0078329B">
      <w:pPr>
        <w:pStyle w:val="ListBullet"/>
        <w:numPr>
          <w:ilvl w:val="0"/>
          <w:numId w:val="0"/>
        </w:numPr>
        <w:ind w:left="720"/>
      </w:pPr>
    </w:p>
    <w:p w14:paraId="755456BE" w14:textId="0F32B759" w:rsidR="0078329B" w:rsidRDefault="0078329B" w:rsidP="0078329B">
      <w:pPr>
        <w:pStyle w:val="ListBullet"/>
        <w:numPr>
          <w:ilvl w:val="0"/>
          <w:numId w:val="6"/>
        </w:numPr>
      </w:pPr>
      <w:r>
        <w:lastRenderedPageBreak/>
        <w:t>Docker Setup</w:t>
      </w:r>
    </w:p>
    <w:p w14:paraId="47734B7D" w14:textId="77777777" w:rsidR="0078329B" w:rsidRDefault="0078329B" w:rsidP="0078329B">
      <w:pPr>
        <w:pStyle w:val="ListBullet"/>
        <w:numPr>
          <w:ilvl w:val="0"/>
          <w:numId w:val="0"/>
        </w:numPr>
        <w:ind w:left="720"/>
      </w:pPr>
    </w:p>
    <w:p w14:paraId="26A2BA3B" w14:textId="14F2F37A" w:rsidR="0078329B" w:rsidRPr="0078329B" w:rsidRDefault="0078329B" w:rsidP="0078329B">
      <w:pPr>
        <w:pStyle w:val="ListBullet"/>
        <w:numPr>
          <w:ilvl w:val="0"/>
          <w:numId w:val="0"/>
        </w:numPr>
        <w:ind w:left="432"/>
        <w:rPr>
          <w:b/>
          <w:bCs/>
        </w:rPr>
      </w:pPr>
      <w:r w:rsidRPr="0078329B">
        <w:rPr>
          <w:b/>
          <w:bCs/>
        </w:rPr>
        <w:t xml:space="preserve">To create new database for </w:t>
      </w:r>
      <w:proofErr w:type="spellStart"/>
      <w:r w:rsidRPr="0078329B">
        <w:rPr>
          <w:b/>
          <w:bCs/>
        </w:rPr>
        <w:t>recycle_</w:t>
      </w:r>
      <w:proofErr w:type="gramStart"/>
      <w:r w:rsidRPr="0078329B">
        <w:rPr>
          <w:b/>
          <w:bCs/>
        </w:rPr>
        <w:t>db</w:t>
      </w:r>
      <w:proofErr w:type="spellEnd"/>
      <w:r w:rsidRPr="0078329B">
        <w:rPr>
          <w:b/>
          <w:bCs/>
        </w:rPr>
        <w:t xml:space="preserve"> :</w:t>
      </w:r>
      <w:proofErr w:type="gramEnd"/>
      <w:r w:rsidRPr="0078329B">
        <w:rPr>
          <w:b/>
          <w:bCs/>
        </w:rPr>
        <w:t xml:space="preserve"> Single table for both buyers and sellers</w:t>
      </w:r>
    </w:p>
    <w:p w14:paraId="18DB1F76" w14:textId="77777777" w:rsidR="0078329B" w:rsidRDefault="0078329B" w:rsidP="0078329B">
      <w:pPr>
        <w:pStyle w:val="ListBullet"/>
        <w:numPr>
          <w:ilvl w:val="0"/>
          <w:numId w:val="18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terminal, and run the following commands:</w:t>
      </w:r>
    </w:p>
    <w:p w14:paraId="2952B71A" w14:textId="77777777" w:rsidR="0078329B" w:rsidRDefault="0078329B" w:rsidP="0078329B">
      <w:pPr>
        <w:pStyle w:val="ListBullet"/>
        <w:numPr>
          <w:ilvl w:val="0"/>
          <w:numId w:val="18"/>
        </w:numPr>
      </w:pPr>
      <w:r>
        <w:t xml:space="preserve">docker stop </w:t>
      </w:r>
      <w:proofErr w:type="spellStart"/>
      <w:r>
        <w:t>recycle_</w:t>
      </w:r>
      <w:proofErr w:type="gramStart"/>
      <w:r>
        <w:t>db</w:t>
      </w:r>
      <w:proofErr w:type="spellEnd"/>
      <w:proofErr w:type="gramEnd"/>
    </w:p>
    <w:p w14:paraId="654733FD" w14:textId="77777777" w:rsidR="0078329B" w:rsidRDefault="0078329B" w:rsidP="0078329B">
      <w:pPr>
        <w:pStyle w:val="ListBullet"/>
        <w:numPr>
          <w:ilvl w:val="0"/>
          <w:numId w:val="18"/>
        </w:numPr>
      </w:pPr>
      <w:r>
        <w:t xml:space="preserve">docker rm </w:t>
      </w:r>
      <w:proofErr w:type="spellStart"/>
      <w:r>
        <w:t>recycle_</w:t>
      </w:r>
      <w:proofErr w:type="gramStart"/>
      <w:r>
        <w:t>db</w:t>
      </w:r>
      <w:proofErr w:type="spellEnd"/>
      <w:proofErr w:type="gramEnd"/>
    </w:p>
    <w:p w14:paraId="77A25F0D" w14:textId="77777777" w:rsidR="0078329B" w:rsidRDefault="0078329B" w:rsidP="0078329B">
      <w:pPr>
        <w:pStyle w:val="ListBullet"/>
        <w:numPr>
          <w:ilvl w:val="0"/>
          <w:numId w:val="18"/>
        </w:numPr>
      </w:pPr>
      <w:r>
        <w:t xml:space="preserve">docker run --name </w:t>
      </w:r>
      <w:proofErr w:type="spellStart"/>
      <w:r>
        <w:t>recycle_db</w:t>
      </w:r>
      <w:proofErr w:type="spellEnd"/>
      <w:r>
        <w:t xml:space="preserve"> -p 33062:3306 -e MYSQL_ROOT_PASSWORD=password -d </w:t>
      </w:r>
      <w:proofErr w:type="spellStart"/>
      <w:proofErr w:type="gramStart"/>
      <w:r>
        <w:t>mysql:latest</w:t>
      </w:r>
      <w:proofErr w:type="spellEnd"/>
      <w:proofErr w:type="gramEnd"/>
    </w:p>
    <w:p w14:paraId="2B257660" w14:textId="77777777" w:rsidR="0078329B" w:rsidRDefault="0078329B" w:rsidP="0078329B">
      <w:pPr>
        <w:pStyle w:val="ListBullet"/>
        <w:numPr>
          <w:ilvl w:val="0"/>
          <w:numId w:val="18"/>
        </w:numPr>
      </w:pPr>
      <w:proofErr w:type="spellStart"/>
      <w:r>
        <w:t>mysql</w:t>
      </w:r>
      <w:proofErr w:type="spellEnd"/>
      <w:r>
        <w:t xml:space="preserve"> -P 33062 --protocol=</w:t>
      </w:r>
      <w:proofErr w:type="spellStart"/>
      <w:r>
        <w:t>tcp</w:t>
      </w:r>
      <w:proofErr w:type="spellEnd"/>
      <w:r>
        <w:t xml:space="preserve"> -u root -p</w:t>
      </w:r>
    </w:p>
    <w:p w14:paraId="573B1611" w14:textId="77777777" w:rsidR="0078329B" w:rsidRDefault="0078329B" w:rsidP="0078329B">
      <w:pPr>
        <w:pStyle w:val="ListBullet"/>
        <w:numPr>
          <w:ilvl w:val="0"/>
          <w:numId w:val="18"/>
        </w:numPr>
      </w:pPr>
      <w:r>
        <w:t>when prompted: Enter password: Enter ‘</w:t>
      </w:r>
      <w:proofErr w:type="gramStart"/>
      <w:r>
        <w:t>password’</w:t>
      </w:r>
      <w:proofErr w:type="gramEnd"/>
    </w:p>
    <w:p w14:paraId="10CA782C" w14:textId="77777777" w:rsidR="0078329B" w:rsidRDefault="0078329B" w:rsidP="0078329B">
      <w:pPr>
        <w:pStyle w:val="ListBullet"/>
        <w:numPr>
          <w:ilvl w:val="0"/>
          <w:numId w:val="18"/>
        </w:numPr>
      </w:pPr>
      <w:r>
        <w:t xml:space="preserve">On reaching </w:t>
      </w:r>
      <w:proofErr w:type="spellStart"/>
      <w:r>
        <w:t>mysql</w:t>
      </w:r>
      <w:proofErr w:type="spellEnd"/>
      <w:r>
        <w:t>&gt; prompt type the following commands:</w:t>
      </w:r>
    </w:p>
    <w:p w14:paraId="038D4C9B" w14:textId="77777777" w:rsidR="0078329B" w:rsidRDefault="0078329B" w:rsidP="0078329B">
      <w:pPr>
        <w:pStyle w:val="ListBullet"/>
        <w:numPr>
          <w:ilvl w:val="0"/>
          <w:numId w:val="18"/>
        </w:numPr>
      </w:pPr>
      <w:r>
        <w:t xml:space="preserve">CREATE database </w:t>
      </w:r>
      <w:proofErr w:type="spellStart"/>
      <w:r>
        <w:t>recycle_</w:t>
      </w:r>
      <w:proofErr w:type="gramStart"/>
      <w:r>
        <w:t>db</w:t>
      </w:r>
      <w:proofErr w:type="spellEnd"/>
      <w:r>
        <w:t>;</w:t>
      </w:r>
      <w:proofErr w:type="gramEnd"/>
    </w:p>
    <w:p w14:paraId="5EC09639" w14:textId="77777777" w:rsidR="0078329B" w:rsidRDefault="0078329B" w:rsidP="0078329B">
      <w:pPr>
        <w:pStyle w:val="ListBullet"/>
        <w:numPr>
          <w:ilvl w:val="0"/>
          <w:numId w:val="18"/>
        </w:numPr>
      </w:pPr>
      <w:r>
        <w:t xml:space="preserve">USE </w:t>
      </w:r>
      <w:proofErr w:type="spellStart"/>
      <w:r>
        <w:t>recycle_</w:t>
      </w:r>
      <w:proofErr w:type="gramStart"/>
      <w:r>
        <w:t>db</w:t>
      </w:r>
      <w:proofErr w:type="spellEnd"/>
      <w:r>
        <w:t>;</w:t>
      </w:r>
      <w:proofErr w:type="gramEnd"/>
    </w:p>
    <w:p w14:paraId="1C59CA8B" w14:textId="77777777" w:rsidR="0078329B" w:rsidRDefault="0078329B" w:rsidP="0078329B">
      <w:pPr>
        <w:pStyle w:val="ListBullet"/>
        <w:numPr>
          <w:ilvl w:val="0"/>
          <w:numId w:val="18"/>
        </w:numPr>
      </w:pPr>
      <w:r>
        <w:t xml:space="preserve">DROP TABLE IF EXISTS </w:t>
      </w:r>
      <w:proofErr w:type="spellStart"/>
      <w:proofErr w:type="gramStart"/>
      <w:r>
        <w:t>userdetails</w:t>
      </w:r>
      <w:proofErr w:type="spellEnd"/>
      <w:r>
        <w:t>;</w:t>
      </w:r>
      <w:proofErr w:type="gramEnd"/>
    </w:p>
    <w:p w14:paraId="3BBBF630" w14:textId="77777777" w:rsidR="0078329B" w:rsidRDefault="0078329B" w:rsidP="0078329B">
      <w:pPr>
        <w:pStyle w:val="ListBullet"/>
        <w:numPr>
          <w:ilvl w:val="0"/>
          <w:numId w:val="18"/>
        </w:numPr>
      </w:pPr>
      <w:r>
        <w:t xml:space="preserve">CREATE TABLE </w:t>
      </w:r>
      <w:proofErr w:type="spellStart"/>
      <w:r>
        <w:t>userdetails</w:t>
      </w:r>
      <w:proofErr w:type="spellEnd"/>
      <w:r>
        <w:t xml:space="preserve"> (Username </w:t>
      </w:r>
      <w:proofErr w:type="gramStart"/>
      <w:r>
        <w:t>VARCHAR(</w:t>
      </w:r>
      <w:proofErr w:type="gramEnd"/>
      <w:r>
        <w:t xml:space="preserve">64) NOT NULL PRIMARY KEY, Password VARCHAR(128), </w:t>
      </w:r>
      <w:proofErr w:type="spellStart"/>
      <w:r>
        <w:t>Fullname</w:t>
      </w:r>
      <w:proofErr w:type="spellEnd"/>
      <w:r>
        <w:t xml:space="preserve"> VARCHAR(64), </w:t>
      </w:r>
      <w:proofErr w:type="spellStart"/>
      <w:r>
        <w:t>Isbuyer</w:t>
      </w:r>
      <w:proofErr w:type="spellEnd"/>
      <w:r>
        <w:t xml:space="preserve"> BOOLEAN, Phone VARCHAR(64), Address VARCHAR(128), Email VARCHAR(64));</w:t>
      </w:r>
    </w:p>
    <w:p w14:paraId="1CB8828F" w14:textId="2D23CEC8" w:rsidR="0078329B" w:rsidRDefault="0078329B" w:rsidP="0078329B">
      <w:pPr>
        <w:pStyle w:val="ListBullet"/>
        <w:numPr>
          <w:ilvl w:val="0"/>
          <w:numId w:val="18"/>
        </w:numPr>
      </w:pPr>
      <w:r>
        <w:t xml:space="preserve">SELECT * FROM </w:t>
      </w:r>
      <w:proofErr w:type="spellStart"/>
      <w:proofErr w:type="gramStart"/>
      <w:r>
        <w:t>userdetails</w:t>
      </w:r>
      <w:proofErr w:type="spellEnd"/>
      <w:r>
        <w:t>;</w:t>
      </w:r>
      <w:proofErr w:type="gramEnd"/>
    </w:p>
    <w:p w14:paraId="51C0965D" w14:textId="0A8C193C" w:rsidR="0078329B" w:rsidRDefault="0078329B" w:rsidP="0078329B">
      <w:pPr>
        <w:pStyle w:val="ListBullet"/>
        <w:numPr>
          <w:ilvl w:val="0"/>
          <w:numId w:val="0"/>
        </w:numPr>
        <w:ind w:left="720" w:hanging="288"/>
      </w:pPr>
    </w:p>
    <w:p w14:paraId="3BB0DB54" w14:textId="62B168AB" w:rsidR="0078329B" w:rsidRDefault="0078329B" w:rsidP="0078329B">
      <w:pPr>
        <w:pStyle w:val="ListBullet"/>
        <w:numPr>
          <w:ilvl w:val="0"/>
          <w:numId w:val="0"/>
        </w:numPr>
        <w:ind w:left="432"/>
        <w:rPr>
          <w:b/>
          <w:bCs/>
        </w:rPr>
      </w:pPr>
      <w:r w:rsidRPr="0078329B">
        <w:rPr>
          <w:b/>
          <w:bCs/>
        </w:rPr>
        <w:t xml:space="preserve">To create new database for </w:t>
      </w:r>
      <w:proofErr w:type="spellStart"/>
      <w:r>
        <w:rPr>
          <w:b/>
          <w:bCs/>
        </w:rPr>
        <w:t>sellerAPI</w:t>
      </w:r>
      <w:r w:rsidRPr="0078329B">
        <w:rPr>
          <w:b/>
          <w:bCs/>
        </w:rPr>
        <w:t>_</w:t>
      </w:r>
      <w:proofErr w:type="gramStart"/>
      <w:r w:rsidRPr="0078329B">
        <w:rPr>
          <w:b/>
          <w:bCs/>
        </w:rPr>
        <w:t>db</w:t>
      </w:r>
      <w:proofErr w:type="spellEnd"/>
      <w:r w:rsidRPr="0078329B">
        <w:rPr>
          <w:b/>
          <w:bCs/>
        </w:rPr>
        <w:t xml:space="preserve"> :</w:t>
      </w:r>
      <w:proofErr w:type="gramEnd"/>
      <w:r w:rsidRPr="0078329B">
        <w:rPr>
          <w:b/>
          <w:bCs/>
        </w:rPr>
        <w:t xml:space="preserve"> </w:t>
      </w:r>
      <w:r>
        <w:rPr>
          <w:b/>
          <w:bCs/>
        </w:rPr>
        <w:t xml:space="preserve">For storing </w:t>
      </w:r>
      <w:r w:rsidRPr="0078329B">
        <w:rPr>
          <w:b/>
          <w:bCs/>
        </w:rPr>
        <w:t>seller</w:t>
      </w:r>
      <w:r>
        <w:rPr>
          <w:b/>
          <w:bCs/>
        </w:rPr>
        <w:t xml:space="preserve"> items</w:t>
      </w:r>
    </w:p>
    <w:p w14:paraId="045A49BA" w14:textId="77777777" w:rsidR="0078329B" w:rsidRDefault="0078329B" w:rsidP="0078329B">
      <w:pPr>
        <w:pStyle w:val="ListBullet"/>
        <w:numPr>
          <w:ilvl w:val="0"/>
          <w:numId w:val="19"/>
        </w:numPr>
      </w:pPr>
      <w:r>
        <w:t xml:space="preserve">Open docker </w:t>
      </w:r>
      <w:proofErr w:type="gramStart"/>
      <w:r>
        <w:t>desktop ,</w:t>
      </w:r>
      <w:proofErr w:type="gramEnd"/>
      <w:r>
        <w:t xml:space="preserve"> and run the following commands:</w:t>
      </w:r>
    </w:p>
    <w:p w14:paraId="16CB1401" w14:textId="77777777" w:rsidR="0078329B" w:rsidRDefault="0078329B" w:rsidP="0078329B">
      <w:pPr>
        <w:pStyle w:val="ListBullet"/>
        <w:numPr>
          <w:ilvl w:val="0"/>
          <w:numId w:val="19"/>
        </w:numPr>
      </w:pPr>
      <w:r>
        <w:t xml:space="preserve">docker stop </w:t>
      </w:r>
      <w:proofErr w:type="spellStart"/>
      <w:proofErr w:type="gramStart"/>
      <w:r>
        <w:t>sellerAPIdb</w:t>
      </w:r>
      <w:proofErr w:type="spellEnd"/>
      <w:proofErr w:type="gramEnd"/>
    </w:p>
    <w:p w14:paraId="07CB1D05" w14:textId="77777777" w:rsidR="0078329B" w:rsidRDefault="0078329B" w:rsidP="0078329B">
      <w:pPr>
        <w:pStyle w:val="ListBullet"/>
        <w:numPr>
          <w:ilvl w:val="0"/>
          <w:numId w:val="19"/>
        </w:numPr>
      </w:pPr>
      <w:r>
        <w:t xml:space="preserve">docker rm </w:t>
      </w:r>
      <w:proofErr w:type="spellStart"/>
      <w:r>
        <w:t>sellerAPIdb</w:t>
      </w:r>
      <w:proofErr w:type="spellEnd"/>
    </w:p>
    <w:p w14:paraId="1624F434" w14:textId="77777777" w:rsidR="0078329B" w:rsidRDefault="0078329B" w:rsidP="0078329B">
      <w:pPr>
        <w:pStyle w:val="ListBullet"/>
        <w:numPr>
          <w:ilvl w:val="0"/>
          <w:numId w:val="19"/>
        </w:numPr>
      </w:pPr>
      <w:r>
        <w:t xml:space="preserve">docker run --name </w:t>
      </w:r>
      <w:proofErr w:type="spellStart"/>
      <w:r>
        <w:t>sellerAPIdb</w:t>
      </w:r>
      <w:proofErr w:type="spellEnd"/>
      <w:r>
        <w:t xml:space="preserve"> -p 33061:3306 -e MYSQL_ROOT_PASSWORD=password -d </w:t>
      </w:r>
      <w:proofErr w:type="spellStart"/>
      <w:proofErr w:type="gramStart"/>
      <w:r>
        <w:t>mysql:latest</w:t>
      </w:r>
      <w:proofErr w:type="spellEnd"/>
      <w:proofErr w:type="gramEnd"/>
    </w:p>
    <w:p w14:paraId="22B928E3" w14:textId="77777777" w:rsidR="0078329B" w:rsidRDefault="0078329B" w:rsidP="0078329B">
      <w:pPr>
        <w:pStyle w:val="ListBullet"/>
        <w:numPr>
          <w:ilvl w:val="0"/>
          <w:numId w:val="19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terminal, and run the following commands:</w:t>
      </w:r>
    </w:p>
    <w:p w14:paraId="34625692" w14:textId="77777777" w:rsidR="0078329B" w:rsidRDefault="0078329B" w:rsidP="0078329B">
      <w:pPr>
        <w:pStyle w:val="ListBullet"/>
        <w:numPr>
          <w:ilvl w:val="0"/>
          <w:numId w:val="19"/>
        </w:numPr>
      </w:pPr>
      <w:proofErr w:type="spellStart"/>
      <w:r>
        <w:t>mysql</w:t>
      </w:r>
      <w:proofErr w:type="spellEnd"/>
      <w:r>
        <w:t xml:space="preserve"> -P 33061 --protocol=</w:t>
      </w:r>
      <w:proofErr w:type="spellStart"/>
      <w:r>
        <w:t>tcp</w:t>
      </w:r>
      <w:proofErr w:type="spellEnd"/>
      <w:r>
        <w:t xml:space="preserve"> -u root -p</w:t>
      </w:r>
    </w:p>
    <w:p w14:paraId="3B9FEB2B" w14:textId="77777777" w:rsidR="0078329B" w:rsidRDefault="0078329B" w:rsidP="0078329B">
      <w:pPr>
        <w:pStyle w:val="ListBullet"/>
        <w:numPr>
          <w:ilvl w:val="0"/>
          <w:numId w:val="19"/>
        </w:numPr>
      </w:pPr>
      <w:r>
        <w:t>when prompted: Enter password: Enter ‘</w:t>
      </w:r>
      <w:proofErr w:type="gramStart"/>
      <w:r>
        <w:t>password’</w:t>
      </w:r>
      <w:proofErr w:type="gramEnd"/>
    </w:p>
    <w:p w14:paraId="010D9915" w14:textId="77777777" w:rsidR="0078329B" w:rsidRDefault="0078329B" w:rsidP="0078329B">
      <w:pPr>
        <w:pStyle w:val="ListBullet"/>
        <w:numPr>
          <w:ilvl w:val="0"/>
          <w:numId w:val="19"/>
        </w:numPr>
      </w:pPr>
      <w:r>
        <w:t xml:space="preserve">On reaching </w:t>
      </w:r>
      <w:proofErr w:type="spellStart"/>
      <w:r>
        <w:t>mysql</w:t>
      </w:r>
      <w:proofErr w:type="spellEnd"/>
      <w:r>
        <w:t>&gt; prompt type the following commands:</w:t>
      </w:r>
    </w:p>
    <w:p w14:paraId="01B6608C" w14:textId="77777777" w:rsidR="0078329B" w:rsidRDefault="0078329B" w:rsidP="0078329B">
      <w:pPr>
        <w:pStyle w:val="ListBullet"/>
        <w:numPr>
          <w:ilvl w:val="0"/>
          <w:numId w:val="19"/>
        </w:numPr>
      </w:pPr>
      <w:r>
        <w:t xml:space="preserve">USE </w:t>
      </w:r>
      <w:proofErr w:type="spellStart"/>
      <w:proofErr w:type="gramStart"/>
      <w:r>
        <w:t>sellerAPIdb</w:t>
      </w:r>
      <w:proofErr w:type="spellEnd"/>
      <w:r>
        <w:t>;</w:t>
      </w:r>
      <w:proofErr w:type="gramEnd"/>
    </w:p>
    <w:p w14:paraId="322704AF" w14:textId="77777777" w:rsidR="0078329B" w:rsidRDefault="0078329B" w:rsidP="0078329B">
      <w:pPr>
        <w:pStyle w:val="ListBullet"/>
        <w:numPr>
          <w:ilvl w:val="0"/>
          <w:numId w:val="19"/>
        </w:numPr>
      </w:pPr>
      <w:r>
        <w:t>DROP TABLE IF EXISTS `</w:t>
      </w:r>
      <w:proofErr w:type="spellStart"/>
      <w:r>
        <w:t>itemsdetails</w:t>
      </w:r>
      <w:proofErr w:type="spellEnd"/>
      <w:proofErr w:type="gramStart"/>
      <w:r>
        <w:t>`;</w:t>
      </w:r>
      <w:proofErr w:type="gramEnd"/>
    </w:p>
    <w:p w14:paraId="4B0949FA" w14:textId="37E81951" w:rsidR="0078329B" w:rsidRDefault="0078329B" w:rsidP="0078329B">
      <w:pPr>
        <w:pStyle w:val="ListBullet"/>
        <w:numPr>
          <w:ilvl w:val="0"/>
          <w:numId w:val="19"/>
        </w:numPr>
      </w:pPr>
      <w:r>
        <w:t>CREATE TABLE `</w:t>
      </w:r>
      <w:proofErr w:type="spellStart"/>
      <w:r>
        <w:t>itemsdetails</w:t>
      </w:r>
      <w:proofErr w:type="spellEnd"/>
      <w:r>
        <w:t xml:space="preserve">` (`Item` </w:t>
      </w:r>
      <w:proofErr w:type="gramStart"/>
      <w:r>
        <w:t>varchar(</w:t>
      </w:r>
      <w:proofErr w:type="gramEnd"/>
      <w:r>
        <w:t>64) NOT NULL, `Quantity` int DEFAULT NULL, `Cost` float DEFAULT NULL, `Username` varchar(64) DEFAULT NU</w:t>
      </w:r>
      <w:r>
        <w:t>LL;</w:t>
      </w:r>
    </w:p>
    <w:sectPr w:rsidR="0078329B">
      <w:footerReference w:type="default" r:id="rId10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15740" w14:textId="77777777" w:rsidR="00113A34" w:rsidRDefault="00113A34">
      <w:pPr>
        <w:spacing w:after="0" w:line="240" w:lineRule="auto"/>
      </w:pPr>
      <w:r>
        <w:separator/>
      </w:r>
    </w:p>
  </w:endnote>
  <w:endnote w:type="continuationSeparator" w:id="0">
    <w:p w14:paraId="293B916E" w14:textId="77777777" w:rsidR="00113A34" w:rsidRDefault="0011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E545F" w14:textId="77777777" w:rsidR="0095449D" w:rsidRDefault="000564AA">
    <w:pPr>
      <w:pBdr>
        <w:top w:val="nil"/>
        <w:left w:val="nil"/>
        <w:bottom w:val="nil"/>
        <w:right w:val="nil"/>
        <w:between w:val="nil"/>
      </w:pBdr>
      <w:spacing w:before="200" w:after="0" w:line="240" w:lineRule="auto"/>
      <w:ind w:left="-216"/>
      <w:rPr>
        <w:rFonts w:ascii="Arial Black" w:eastAsia="Arial Black" w:hAnsi="Arial Black" w:cs="Arial Black"/>
        <w:color w:val="1F4E79"/>
        <w:sz w:val="20"/>
        <w:szCs w:val="20"/>
      </w:rPr>
    </w:pPr>
    <w:r>
      <w:rPr>
        <w:rFonts w:ascii="Arial Black" w:eastAsia="Arial Black" w:hAnsi="Arial Black" w:cs="Arial Black"/>
        <w:color w:val="1F4E79"/>
        <w:sz w:val="20"/>
        <w:szCs w:val="20"/>
      </w:rPr>
      <w:fldChar w:fldCharType="begin"/>
    </w:r>
    <w:r>
      <w:rPr>
        <w:rFonts w:ascii="Arial Black" w:eastAsia="Arial Black" w:hAnsi="Arial Black" w:cs="Arial Black"/>
        <w:color w:val="1F4E79"/>
        <w:sz w:val="20"/>
        <w:szCs w:val="20"/>
      </w:rPr>
      <w:instrText>PAGE</w:instrTex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separate"/>
    </w:r>
    <w:r w:rsidR="00D849F9">
      <w:rPr>
        <w:rFonts w:ascii="Arial Black" w:eastAsia="Arial Black" w:hAnsi="Arial Black" w:cs="Arial Black"/>
        <w:noProof/>
        <w:color w:val="1F4E79"/>
        <w:sz w:val="20"/>
        <w:szCs w:val="20"/>
      </w:rPr>
      <w:t>1</w: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7940" w14:textId="77777777" w:rsidR="00113A34" w:rsidRDefault="00113A34">
      <w:pPr>
        <w:spacing w:after="0" w:line="240" w:lineRule="auto"/>
      </w:pPr>
      <w:r>
        <w:separator/>
      </w:r>
    </w:p>
  </w:footnote>
  <w:footnote w:type="continuationSeparator" w:id="0">
    <w:p w14:paraId="6275B788" w14:textId="77777777" w:rsidR="00113A34" w:rsidRDefault="00113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E086A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F53F9A"/>
    <w:multiLevelType w:val="hybridMultilevel"/>
    <w:tmpl w:val="6A6C19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74BCC"/>
    <w:multiLevelType w:val="multilevel"/>
    <w:tmpl w:val="C9F657F4"/>
    <w:lvl w:ilvl="0">
      <w:start w:val="1"/>
      <w:numFmt w:val="decimal"/>
      <w:lvlText w:val="%1."/>
      <w:lvlJc w:val="left"/>
      <w:pPr>
        <w:ind w:left="720" w:hanging="288"/>
      </w:pPr>
      <w:rPr>
        <w:color w:val="2E75B5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  <w:color w:val="2E75B5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3" w15:restartNumberingAfterBreak="0">
    <w:nsid w:val="0E5B7EA0"/>
    <w:multiLevelType w:val="hybridMultilevel"/>
    <w:tmpl w:val="166ED400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A14ED"/>
    <w:multiLevelType w:val="multilevel"/>
    <w:tmpl w:val="F9B08ED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AC11F2F"/>
    <w:multiLevelType w:val="hybridMultilevel"/>
    <w:tmpl w:val="EB84B7BA"/>
    <w:lvl w:ilvl="0" w:tplc="4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E48771A"/>
    <w:multiLevelType w:val="hybridMultilevel"/>
    <w:tmpl w:val="E23489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E14884"/>
    <w:multiLevelType w:val="hybridMultilevel"/>
    <w:tmpl w:val="550880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11FD9"/>
    <w:multiLevelType w:val="hybridMultilevel"/>
    <w:tmpl w:val="0B5873B4"/>
    <w:lvl w:ilvl="0" w:tplc="4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27855140"/>
    <w:multiLevelType w:val="multilevel"/>
    <w:tmpl w:val="7E1446F6"/>
    <w:lvl w:ilvl="0">
      <w:start w:val="1"/>
      <w:numFmt w:val="decimal"/>
      <w:lvlText w:val="%1."/>
      <w:lvlJc w:val="left"/>
      <w:pPr>
        <w:ind w:left="720" w:hanging="288"/>
      </w:pPr>
      <w:rPr>
        <w:color w:val="2E75B5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  <w:color w:val="2E75B5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10" w15:restartNumberingAfterBreak="0">
    <w:nsid w:val="2F4A5B40"/>
    <w:multiLevelType w:val="multilevel"/>
    <w:tmpl w:val="4CB2CE44"/>
    <w:lvl w:ilvl="0">
      <w:start w:val="1"/>
      <w:numFmt w:val="decimal"/>
      <w:pStyle w:val="ListBullet"/>
      <w:lvlText w:val="%1."/>
      <w:lvlJc w:val="left"/>
      <w:pPr>
        <w:ind w:left="720" w:hanging="288"/>
      </w:pPr>
      <w:rPr>
        <w:color w:val="2E75B5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  <w:color w:val="2E75B5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11" w15:restartNumberingAfterBreak="0">
    <w:nsid w:val="34D46A98"/>
    <w:multiLevelType w:val="hybridMultilevel"/>
    <w:tmpl w:val="13C606AE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E6731C3"/>
    <w:multiLevelType w:val="multilevel"/>
    <w:tmpl w:val="7E1446F6"/>
    <w:lvl w:ilvl="0">
      <w:start w:val="1"/>
      <w:numFmt w:val="decimal"/>
      <w:lvlText w:val="%1."/>
      <w:lvlJc w:val="left"/>
      <w:pPr>
        <w:ind w:left="720" w:hanging="288"/>
      </w:pPr>
      <w:rPr>
        <w:color w:val="2E75B5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  <w:color w:val="2E75B5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13" w15:restartNumberingAfterBreak="0">
    <w:nsid w:val="43263F49"/>
    <w:multiLevelType w:val="hybridMultilevel"/>
    <w:tmpl w:val="0C9071BE"/>
    <w:lvl w:ilvl="0" w:tplc="48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7F130F0"/>
    <w:multiLevelType w:val="multilevel"/>
    <w:tmpl w:val="5C6AB3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F1083"/>
    <w:multiLevelType w:val="multilevel"/>
    <w:tmpl w:val="7E1446F6"/>
    <w:lvl w:ilvl="0">
      <w:start w:val="1"/>
      <w:numFmt w:val="decimal"/>
      <w:lvlText w:val="%1."/>
      <w:lvlJc w:val="left"/>
      <w:pPr>
        <w:ind w:left="720" w:hanging="288"/>
      </w:pPr>
      <w:rPr>
        <w:color w:val="2E75B5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  <w:color w:val="2E75B5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16" w15:restartNumberingAfterBreak="0">
    <w:nsid w:val="62C3296C"/>
    <w:multiLevelType w:val="multilevel"/>
    <w:tmpl w:val="7E1446F6"/>
    <w:lvl w:ilvl="0">
      <w:start w:val="1"/>
      <w:numFmt w:val="decimal"/>
      <w:lvlText w:val="%1."/>
      <w:lvlJc w:val="left"/>
      <w:pPr>
        <w:ind w:left="720" w:hanging="288"/>
      </w:pPr>
      <w:rPr>
        <w:color w:val="2E75B5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eastAsia="Courier New" w:hAnsi="Courier New" w:cs="Courier New"/>
        <w:color w:val="2E75B5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17" w15:restartNumberingAfterBreak="0">
    <w:nsid w:val="657E5D71"/>
    <w:multiLevelType w:val="multilevel"/>
    <w:tmpl w:val="14D8196A"/>
    <w:lvl w:ilvl="0">
      <w:start w:val="1"/>
      <w:numFmt w:val="decimal"/>
      <w:lvlText w:val="%1."/>
      <w:lvlJc w:val="left"/>
      <w:pPr>
        <w:tabs>
          <w:tab w:val="num" w:pos="360"/>
        </w:tabs>
        <w:ind w:left="432" w:hanging="288"/>
      </w:pPr>
      <w:rPr>
        <w:rFonts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7"/>
  </w:num>
  <w:num w:numId="7">
    <w:abstractNumId w:val="0"/>
  </w:num>
  <w:num w:numId="8">
    <w:abstractNumId w:val="13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6"/>
  </w:num>
  <w:num w:numId="17">
    <w:abstractNumId w:val="12"/>
  </w:num>
  <w:num w:numId="18">
    <w:abstractNumId w:val="9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49D"/>
    <w:rsid w:val="000564AA"/>
    <w:rsid w:val="00113A34"/>
    <w:rsid w:val="001E6F74"/>
    <w:rsid w:val="002B41F2"/>
    <w:rsid w:val="003C6F6E"/>
    <w:rsid w:val="005C44E7"/>
    <w:rsid w:val="007678CC"/>
    <w:rsid w:val="0078329B"/>
    <w:rsid w:val="007C7CFD"/>
    <w:rsid w:val="0095449D"/>
    <w:rsid w:val="00B46F4F"/>
    <w:rsid w:val="00C04CD6"/>
    <w:rsid w:val="00D849F9"/>
    <w:rsid w:val="00DC5841"/>
    <w:rsid w:val="00E0350B"/>
    <w:rsid w:val="00E94067"/>
    <w:rsid w:val="00F2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5DE29"/>
  <w15:docId w15:val="{BFEF9C38-7ED9-4693-B93C-E9550C03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sz w:val="18"/>
        <w:szCs w:val="18"/>
        <w:lang w:val="en-US" w:eastAsia="zh-C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3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single" w:sz="18" w:space="4" w:color="1F4E79"/>
      </w:pBdr>
      <w:spacing w:before="80" w:after="0" w:line="280" w:lineRule="auto"/>
    </w:pPr>
    <w:rPr>
      <w:b/>
      <w:color w:val="2E75B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15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tabs>
        <w:tab w:val="num" w:pos="720"/>
      </w:tabs>
      <w:ind w:left="720" w:hanging="720"/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Row">
      <w:pPr>
        <w:keepNext/>
      </w:pPr>
      <w:rPr>
        <w:b/>
      </w:rPr>
      <w:tblPr/>
      <w:tcPr>
        <w:shd w:val="clear" w:color="auto" w:fill="DEEBF6"/>
        <w:vAlign w:val="bottom"/>
      </w:tcPr>
    </w:tblStylePr>
    <w:tblStylePr w:type="lastRow">
      <w:rPr>
        <w:b/>
        <w:color w:val="FFFFFF"/>
      </w:rPr>
      <w:tblPr/>
      <w:tcPr>
        <w:shd w:val="clear" w:color="auto" w:fill="5B9BD5"/>
      </w:tc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top w:w="29" w:type="dxa"/>
        <w:left w:w="0" w:type="dxa"/>
        <w:bottom w:w="29" w:type="dxa"/>
        <w:right w:w="0" w:type="dxa"/>
      </w:tblCellMar>
    </w:tblPr>
    <w:tcPr>
      <w:shd w:val="clear" w:color="auto" w:fill="DEEBF6"/>
    </w:tcPr>
    <w:tblStylePr w:type="firstRow">
      <w:rPr>
        <w:b w:val="0"/>
        <w:i w:val="0"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E9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t1/5nw9NkvoGPwlwCmTgrlQPPQ==">AMUW2mUQo2BZWDDYGfEIvWv8bmrBqoKBP2AmhKaaRA7KDnhT4d5FN29F/FL8EfCqc+4mvxjUgBkLisRSZHBTFtjrX/wrZ/6u4HqWRDXnABCVXvVq7YOq80E=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Pearl</dc:creator>
  <cp:lastModifiedBy>Pearl Zee</cp:lastModifiedBy>
  <cp:revision>9</cp:revision>
  <dcterms:created xsi:type="dcterms:W3CDTF">2021-04-27T01:36:00Z</dcterms:created>
  <dcterms:modified xsi:type="dcterms:W3CDTF">2021-05-14T05:29:00Z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